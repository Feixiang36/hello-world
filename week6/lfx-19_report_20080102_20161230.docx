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alpha_094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094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3.17%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3.93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4.08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3.99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3.55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4.79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3.97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3.85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3.79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4.39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3.93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4.27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4.35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1.05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4.87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5.44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6.43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4.93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6.74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6.66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0.72</w:t>
            </w:r>
          </w:p>
        </w:tc>
        <w:tc>
          <w:tcPr>
            <w:tcW w:type="dxa" w:w="960"/>
          </w:tcPr>
          <w:p>
            <w:r>
              <w:t>4.24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4.39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3.93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3.69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3.39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3.34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3.62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1.72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2.09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1.91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2.51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4.81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5.21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4.97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1.03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1.46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0.84</w:t>
            </w:r>
          </w:p>
        </w:tc>
        <w:tc>
          <w:tcPr>
            <w:tcW w:type="dxa" w:w="960"/>
          </w:tcPr>
          <w:p>
            <w:r>
              <w:t>2.43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3.27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4.23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6.39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7.71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7.79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-0.42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-0.46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-0.4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-1.26</w:t>
            </w:r>
          </w:p>
        </w:tc>
        <w:tc>
          <w:tcPr>
            <w:tcW w:type="dxa" w:w="1728"/>
          </w:tcPr>
          <w:p>
            <w:r>
              <w:t>-0.64</w:t>
            </w:r>
          </w:p>
        </w:tc>
        <w:tc>
          <w:tcPr>
            <w:tcW w:type="dxa" w:w="1728"/>
          </w:tcPr>
          <w:p>
            <w:r>
              <w:t>-0.63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-0.33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