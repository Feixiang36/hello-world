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alpha_102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_102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51.33%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2.51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1.68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2.36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1.82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5.29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3.96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5.04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6.76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5.54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6.31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6.84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5.69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6.23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0.59</w:t>
            </w:r>
          </w:p>
        </w:tc>
        <w:tc>
          <w:tcPr>
            <w:tcW w:type="dxa" w:w="960"/>
          </w:tcPr>
          <w:p>
            <w:r>
              <w:t>9.7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7.87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9.51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6.17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6.06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7.54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0.66</w:t>
            </w:r>
          </w:p>
        </w:tc>
        <w:tc>
          <w:tcPr>
            <w:tcW w:type="dxa" w:w="960"/>
          </w:tcPr>
          <w:p>
            <w:r>
              <w:t>5.76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4.61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4.72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4.58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5.48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-0.3</w:t>
            </w:r>
          </w:p>
        </w:tc>
        <w:tc>
          <w:tcPr>
            <w:tcW w:type="dxa" w:w="960"/>
          </w:tcPr>
          <w:p>
            <w:r>
              <w:t>-3.21</w:t>
            </w:r>
          </w:p>
        </w:tc>
        <w:tc>
          <w:tcPr>
            <w:tcW w:type="dxa" w:w="960"/>
          </w:tcPr>
          <w:p>
            <w:r>
              <w:t>-0.29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-1.71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-1.98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-2.33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-0.26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-0.78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-0.84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0.47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-1.72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-0.41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-1.49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1.37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-0.27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2.78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-0.92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1.34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1.49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-2.16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-0.73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-0.87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