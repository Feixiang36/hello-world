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lfx-13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fx-13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75.91%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2.67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2.31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3.29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3.31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4.1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3.11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3.66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3.56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3.55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1.88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0.76</w:t>
            </w:r>
          </w:p>
        </w:tc>
        <w:tc>
          <w:tcPr>
            <w:tcW w:type="dxa" w:w="960"/>
          </w:tcPr>
          <w:p>
            <w:r>
              <w:t>4.23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4.05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4.98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4.74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-3.71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-1.87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-2.72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-0.47</w:t>
            </w:r>
          </w:p>
        </w:tc>
        <w:tc>
          <w:tcPr>
            <w:tcW w:type="dxa" w:w="960"/>
          </w:tcPr>
          <w:p>
            <w:r>
              <w:t>-4.24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-2.39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-3.41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-0.47</w:t>
            </w:r>
          </w:p>
        </w:tc>
        <w:tc>
          <w:tcPr>
            <w:tcW w:type="dxa" w:w="960"/>
          </w:tcPr>
          <w:p>
            <w:r>
              <w:t>-4.52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-2.27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-3.18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-2.01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-1.31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-2.02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-3.61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-1.77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-2.86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-1.34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  <w:tc>
          <w:tcPr>
            <w:tcW w:type="dxa" w:w="960"/>
          </w:tcPr>
          <w:p>
            <w:r>
              <w:t>-4.48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-3.11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-3.87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-0.51</w:t>
            </w:r>
          </w:p>
        </w:tc>
        <w:tc>
          <w:tcPr>
            <w:tcW w:type="dxa" w:w="960"/>
          </w:tcPr>
          <w:p>
            <w:r>
              <w:t>-3.23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-2.49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-3.66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-0.98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-0.45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