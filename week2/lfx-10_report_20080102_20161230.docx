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lfx-10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fx-10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52.14%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-0.24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1.46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1.67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0.48</w:t>
            </w:r>
          </w:p>
        </w:tc>
        <w:tc>
          <w:tcPr>
            <w:tcW w:type="dxa" w:w="960"/>
          </w:tcPr>
          <w:p>
            <w:r>
              <w:t>2.78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0.44</w:t>
            </w:r>
          </w:p>
        </w:tc>
        <w:tc>
          <w:tcPr>
            <w:tcW w:type="dxa" w:w="960"/>
          </w:tcPr>
          <w:p>
            <w:r>
              <w:t>5.3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5.32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1.86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2.16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3.06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-0.59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-1.03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-0.48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-0.39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-0.62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0.34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0.46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1.48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1.37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-0.29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0.73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-0.46</w:t>
            </w:r>
          </w:p>
        </w:tc>
        <w:tc>
          <w:tcPr>
            <w:tcW w:type="dxa" w:w="960"/>
          </w:tcPr>
          <w:p>
            <w:r>
              <w:t>-2.69</w:t>
            </w:r>
          </w:p>
        </w:tc>
        <w:tc>
          <w:tcPr>
            <w:tcW w:type="dxa" w:w="960"/>
          </w:tcPr>
          <w:p>
            <w:r>
              <w:t>-0.38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-1.68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-1.63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1.02</w:t>
            </w:r>
          </w:p>
        </w:tc>
        <w:tc>
          <w:tcPr>
            <w:tcW w:type="dxa" w:w="960"/>
          </w:tcPr>
          <w:p>
            <w:r>
              <w:t>5.31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0.56</w:t>
            </w:r>
          </w:p>
        </w:tc>
        <w:tc>
          <w:tcPr>
            <w:tcW w:type="dxa" w:w="960"/>
          </w:tcPr>
          <w:p>
            <w:r>
              <w:t>6.18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6.56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1.05</w:t>
            </w:r>
          </w:p>
        </w:tc>
        <w:tc>
          <w:tcPr>
            <w:tcW w:type="dxa" w:w="960"/>
          </w:tcPr>
          <w:p>
            <w:r>
              <w:t>6.41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0.7</w:t>
            </w:r>
          </w:p>
        </w:tc>
        <w:tc>
          <w:tcPr>
            <w:tcW w:type="dxa" w:w="960"/>
          </w:tcPr>
          <w:p>
            <w:r>
              <w:t>9.27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8.96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0.97</w:t>
            </w:r>
          </w:p>
        </w:tc>
        <w:tc>
          <w:tcPr>
            <w:tcW w:type="dxa" w:w="960"/>
          </w:tcPr>
          <w:p>
            <w:r>
              <w:t>5.57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0.56</w:t>
            </w:r>
          </w:p>
        </w:tc>
        <w:tc>
          <w:tcPr>
            <w:tcW w:type="dxa" w:w="960"/>
          </w:tcPr>
          <w:p>
            <w:r>
              <w:t>6.6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7.11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0.55</w:t>
            </w:r>
          </w:p>
        </w:tc>
        <w:tc>
          <w:tcPr>
            <w:tcW w:type="dxa" w:w="960"/>
          </w:tcPr>
          <w:p>
            <w:r>
              <w:t>4.34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3.89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4.68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0.64</w:t>
            </w:r>
          </w:p>
        </w:tc>
        <w:tc>
          <w:tcPr>
            <w:tcW w:type="dxa" w:w="960"/>
          </w:tcPr>
          <w:p>
            <w:r>
              <w:t>4.83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4.42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5.56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0.72</w:t>
            </w:r>
          </w:p>
        </w:tc>
        <w:tc>
          <w:tcPr>
            <w:tcW w:type="dxa" w:w="960"/>
          </w:tcPr>
          <w:p>
            <w:r>
              <w:t>4.6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5.09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5.18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0.74</w:t>
            </w:r>
          </w:p>
        </w:tc>
        <w:tc>
          <w:tcPr>
            <w:tcW w:type="dxa" w:w="960"/>
          </w:tcPr>
          <w:p>
            <w:r>
              <w:t>5.36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4.43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5.68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0.96</w:t>
            </w:r>
          </w:p>
        </w:tc>
        <w:tc>
          <w:tcPr>
            <w:tcW w:type="dxa" w:w="960"/>
          </w:tcPr>
          <w:p>
            <w:r>
              <w:t>3.43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0.47</w:t>
            </w:r>
          </w:p>
        </w:tc>
        <w:tc>
          <w:tcPr>
            <w:tcW w:type="dxa" w:w="960"/>
          </w:tcPr>
          <w:p>
            <w:r>
              <w:t>3.41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3.38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0.48</w:t>
            </w:r>
          </w:p>
        </w:tc>
        <w:tc>
          <w:tcPr>
            <w:tcW w:type="dxa" w:w="960"/>
          </w:tcPr>
          <w:p>
            <w:r>
              <w:t>2.97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2.13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3.08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-0.29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0.93</w:t>
            </w:r>
          </w:p>
        </w:tc>
        <w:tc>
          <w:tcPr>
            <w:tcW w:type="dxa" w:w="1728"/>
          </w:tcPr>
          <w:p>
            <w:r>
              <w:t>-0.93</w:t>
            </w:r>
          </w:p>
        </w:tc>
        <w:tc>
          <w:tcPr>
            <w:tcW w:type="dxa" w:w="1728"/>
          </w:tcPr>
          <w:p>
            <w:r>
              <w:t>-0.59</w:t>
            </w:r>
          </w:p>
        </w:tc>
        <w:tc>
          <w:tcPr>
            <w:tcW w:type="dxa" w:w="1728"/>
          </w:tcPr>
          <w:p>
            <w:r>
              <w:t>-0.56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-0.6</w:t>
            </w:r>
          </w:p>
        </w:tc>
        <w:tc>
          <w:tcPr>
            <w:tcW w:type="dxa" w:w="1728"/>
          </w:tcPr>
          <w:p>
            <w:r>
              <w:t>-0.47</w:t>
            </w:r>
          </w:p>
        </w:tc>
        <w:tc>
          <w:tcPr>
            <w:tcW w:type="dxa" w:w="1728"/>
          </w:tcPr>
          <w:p>
            <w:r>
              <w:t>-0.43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1.95</w:t>
            </w:r>
          </w:p>
        </w:tc>
        <w:tc>
          <w:tcPr>
            <w:tcW w:type="dxa" w:w="1728"/>
          </w:tcPr>
          <w:p>
            <w:r>
              <w:t>-1.94</w:t>
            </w:r>
          </w:p>
        </w:tc>
        <w:tc>
          <w:tcPr>
            <w:tcW w:type="dxa" w:w="1728"/>
          </w:tcPr>
          <w:p>
            <w:r>
              <w:t>-0.87</w:t>
            </w:r>
          </w:p>
        </w:tc>
        <w:tc>
          <w:tcPr>
            <w:tcW w:type="dxa" w:w="1728"/>
          </w:tcPr>
          <w:p>
            <w:r>
              <w:t>-0.87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