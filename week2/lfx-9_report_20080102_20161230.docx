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67.47%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5.11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-3.13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-3.13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-3.28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-1.89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-2.08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-3.13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-2.85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-3.03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-4.25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-4.58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-4.39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-5.71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-4.06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-4.53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-3.04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-2.84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-3.32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-1.93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  <w:tc>
          <w:tcPr>
            <w:tcW w:type="dxa" w:w="960"/>
          </w:tcPr>
          <w:p>
            <w:r>
              <w:t>-4.06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-3.57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-4.41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-3.09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-2.78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-3.12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-0.71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