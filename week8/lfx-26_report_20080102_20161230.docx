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alpha_170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7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21.29%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5.68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6.66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1.81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2.27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-1.14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-1.15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-1.08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-1.14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-1.26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