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alpha_135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_135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10.54%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-0.36</w:t>
            </w:r>
          </w:p>
        </w:tc>
        <w:tc>
          <w:tcPr>
            <w:tcW w:type="dxa" w:w="960"/>
          </w:tcPr>
          <w:p>
            <w:r>
              <w:t>-0.29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-2.18</w:t>
            </w:r>
          </w:p>
        </w:tc>
        <w:tc>
          <w:tcPr>
            <w:tcW w:type="dxa" w:w="960"/>
          </w:tcPr>
          <w:p>
            <w:r>
              <w:t>-0.25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-2.01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1.6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0.93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1.29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0.8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1.49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2.64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2.15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0.74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0.09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0.42</w:t>
            </w:r>
          </w:p>
        </w:tc>
        <w:tc>
          <w:tcPr>
            <w:tcW w:type="dxa" w:w="960"/>
          </w:tcPr>
          <w:p>
            <w:r>
              <w:t>2.06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1.86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2.45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0.51</w:t>
            </w:r>
          </w:p>
        </w:tc>
        <w:tc>
          <w:tcPr>
            <w:tcW w:type="dxa" w:w="960"/>
          </w:tcPr>
          <w:p>
            <w:r>
              <w:t>3.18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2.88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3.28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-0.26</w:t>
            </w:r>
          </w:p>
        </w:tc>
        <w:tc>
          <w:tcPr>
            <w:tcW w:type="dxa" w:w="960"/>
          </w:tcPr>
          <w:p>
            <w:r>
              <w:t>-0.98</w:t>
            </w:r>
          </w:p>
        </w:tc>
        <w:tc>
          <w:tcPr>
            <w:tcW w:type="dxa" w:w="960"/>
          </w:tcPr>
          <w:p>
            <w:r>
              <w:t>-0.42</w:t>
            </w:r>
          </w:p>
        </w:tc>
        <w:tc>
          <w:tcPr>
            <w:tcW w:type="dxa" w:w="960"/>
          </w:tcPr>
          <w:p>
            <w:r>
              <w:t>-0.24</w:t>
            </w:r>
          </w:p>
        </w:tc>
        <w:tc>
          <w:tcPr>
            <w:tcW w:type="dxa" w:w="960"/>
          </w:tcPr>
          <w:p>
            <w:r>
              <w:t>-1.9</w:t>
            </w:r>
          </w:p>
        </w:tc>
        <w:tc>
          <w:tcPr>
            <w:tcW w:type="dxa" w:w="960"/>
          </w:tcPr>
          <w:p>
            <w:r>
              <w:t>-0.3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-0.94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0.97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0.6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0.82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-0.45</w:t>
            </w:r>
          </w:p>
        </w:tc>
        <w:tc>
          <w:tcPr>
            <w:tcW w:type="dxa" w:w="960"/>
          </w:tcPr>
          <w:p>
            <w:r>
              <w:t>-2.0</w:t>
            </w:r>
          </w:p>
        </w:tc>
        <w:tc>
          <w:tcPr>
            <w:tcW w:type="dxa" w:w="960"/>
          </w:tcPr>
          <w:p>
            <w:r>
              <w:t>-0.45</w:t>
            </w:r>
          </w:p>
        </w:tc>
        <w:tc>
          <w:tcPr>
            <w:tcW w:type="dxa" w:w="960"/>
          </w:tcPr>
          <w:p>
            <w:r>
              <w:t>-0.3</w:t>
            </w:r>
          </w:p>
        </w:tc>
        <w:tc>
          <w:tcPr>
            <w:tcW w:type="dxa" w:w="960"/>
          </w:tcPr>
          <w:p>
            <w:r>
              <w:t>-3.11</w:t>
            </w:r>
          </w:p>
        </w:tc>
        <w:tc>
          <w:tcPr>
            <w:tcW w:type="dxa" w:w="960"/>
          </w:tcPr>
          <w:p>
            <w:r>
              <w:t>-0.29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-3.68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-1.12</w:t>
            </w:r>
          </w:p>
        </w:tc>
        <w:tc>
          <w:tcPr>
            <w:tcW w:type="dxa" w:w="960"/>
          </w:tcPr>
          <w:p>
            <w:r>
              <w:t>-0.24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-2.32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-1.19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-0.46</w:t>
            </w:r>
          </w:p>
        </w:tc>
        <w:tc>
          <w:tcPr>
            <w:tcW w:type="dxa" w:w="960"/>
          </w:tcPr>
          <w:p>
            <w:r>
              <w:t>-0.24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-0.91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-1.24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-1.16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-1.19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-0.34</w:t>
            </w:r>
          </w:p>
        </w:tc>
        <w:tc>
          <w:tcPr>
            <w:tcW w:type="dxa" w:w="960"/>
          </w:tcPr>
          <w:p>
            <w:r>
              <w:t>-2.26</w:t>
            </w:r>
          </w:p>
        </w:tc>
        <w:tc>
          <w:tcPr>
            <w:tcW w:type="dxa" w:w="960"/>
          </w:tcPr>
          <w:p>
            <w:r>
              <w:t>-0.31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-2.5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-2.67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-0.42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-0.5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0.53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0.48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-0.88</w:t>
            </w:r>
          </w:p>
        </w:tc>
        <w:tc>
          <w:tcPr>
            <w:tcW w:type="dxa" w:w="960"/>
          </w:tcPr>
          <w:p>
            <w:r>
              <w:t>-3.35</w:t>
            </w:r>
          </w:p>
        </w:tc>
        <w:tc>
          <w:tcPr>
            <w:tcW w:type="dxa" w:w="960"/>
          </w:tcPr>
          <w:p>
            <w:r>
              <w:t>-0.63</w:t>
            </w:r>
          </w:p>
        </w:tc>
        <w:tc>
          <w:tcPr>
            <w:tcW w:type="dxa" w:w="960"/>
          </w:tcPr>
          <w:p>
            <w:r>
              <w:t>-0.44</w:t>
            </w:r>
          </w:p>
        </w:tc>
        <w:tc>
          <w:tcPr>
            <w:tcW w:type="dxa" w:w="960"/>
          </w:tcPr>
          <w:p>
            <w:r>
              <w:t>-3.17</w:t>
            </w:r>
          </w:p>
        </w:tc>
        <w:tc>
          <w:tcPr>
            <w:tcW w:type="dxa" w:w="960"/>
          </w:tcPr>
          <w:p>
            <w:r>
              <w:t>-0.39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-2.92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-0.47</w:t>
            </w:r>
          </w:p>
        </w:tc>
        <w:tc>
          <w:tcPr>
            <w:tcW w:type="dxa" w:w="960"/>
          </w:tcPr>
          <w:p>
            <w:r>
              <w:t>-3.73</w:t>
            </w:r>
          </w:p>
        </w:tc>
        <w:tc>
          <w:tcPr>
            <w:tcW w:type="dxa" w:w="960"/>
          </w:tcPr>
          <w:p>
            <w:r>
              <w:t>-0.4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-3.34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-3.44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-0.72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-0.76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-0.63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-1.04</w:t>
            </w:r>
          </w:p>
        </w:tc>
        <w:tc>
          <w:tcPr>
            <w:tcW w:type="dxa" w:w="1728"/>
          </w:tcPr>
          <w:p>
            <w:r>
              <w:t>1.04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-2.06</w:t>
            </w:r>
          </w:p>
        </w:tc>
        <w:tc>
          <w:tcPr>
            <w:tcW w:type="dxa" w:w="1728"/>
          </w:tcPr>
          <w:p>
            <w:r>
              <w:t>2.06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0.9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-0.72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