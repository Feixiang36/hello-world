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alpha_107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_107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68.55%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-0.41</w:t>
            </w:r>
          </w:p>
        </w:tc>
        <w:tc>
          <w:tcPr>
            <w:tcW w:type="dxa" w:w="960"/>
          </w:tcPr>
          <w:p>
            <w:r>
              <w:t>-3.79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-3.09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-2.92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2.55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3.15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-1.95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-1.81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2.66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4.62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1.33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0.61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1.45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0.41</w:t>
            </w:r>
          </w:p>
        </w:tc>
        <w:tc>
          <w:tcPr>
            <w:tcW w:type="dxa" w:w="960"/>
          </w:tcPr>
          <w:p>
            <w:r>
              <w:t>3.81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5.28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0.63</w:t>
            </w:r>
          </w:p>
        </w:tc>
        <w:tc>
          <w:tcPr>
            <w:tcW w:type="dxa" w:w="960"/>
          </w:tcPr>
          <w:p>
            <w:r>
              <w:t>6.62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6.6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7.8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0.51</w:t>
            </w:r>
          </w:p>
        </w:tc>
        <w:tc>
          <w:tcPr>
            <w:tcW w:type="dxa" w:w="960"/>
          </w:tcPr>
          <w:p>
            <w:r>
              <w:t>5.69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4.99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6.25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4.58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5.96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3.83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4.0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4.65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2.6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3.47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6.04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5.62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6.17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0.86</w:t>
            </w:r>
          </w:p>
        </w:tc>
        <w:tc>
          <w:tcPr>
            <w:tcW w:type="dxa" w:w="960"/>
          </w:tcPr>
          <w:p>
            <w:r>
              <w:t>5.83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4.55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5.74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0.19</w:t>
            </w:r>
          </w:p>
        </w:tc>
        <w:tc>
          <w:tcPr>
            <w:tcW w:type="dxa" w:w="960"/>
          </w:tcPr>
          <w:p>
            <w:r>
              <w:t>2.09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2.16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-0.19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-0.22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