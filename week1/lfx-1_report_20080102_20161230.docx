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10.54%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-2.18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-2.01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2.15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3.28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-0.98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-1.9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0.82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-2.0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-3.11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-3.68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-1.12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-2.32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-1.19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-0.91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-1.24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-1.16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-1.19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-2.26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-2.5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-2.67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-0.88</w:t>
            </w:r>
          </w:p>
        </w:tc>
        <w:tc>
          <w:tcPr>
            <w:tcW w:type="dxa" w:w="960"/>
          </w:tcPr>
          <w:p>
            <w:r>
              <w:t>-3.35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-3.17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-2.92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-3.73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-3.34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-3.44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-0.76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-1.04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